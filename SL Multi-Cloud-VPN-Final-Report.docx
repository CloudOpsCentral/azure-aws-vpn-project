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4FEB" w14:textId="77777777" w:rsidR="00D40427" w:rsidRDefault="00000000">
      <w:pPr>
        <w:pStyle w:val="Title"/>
      </w:pPr>
      <w:r>
        <w:t>Azure and AWS Secure Multi-Cloud VPN Architecture</w:t>
      </w:r>
    </w:p>
    <w:p w14:paraId="06FBCC02" w14:textId="77777777" w:rsidR="00D40427" w:rsidRDefault="00000000">
      <w:pPr>
        <w:pStyle w:val="Heading1"/>
      </w:pPr>
      <w:r>
        <w:t>1. Problem Statement</w:t>
      </w:r>
    </w:p>
    <w:p w14:paraId="04CE0FD8" w14:textId="77777777" w:rsidR="00D40427" w:rsidRDefault="00000000">
      <w:r>
        <w:t>A fintech company with a global customer base needs to ensure high availability and security by leveraging a multi-cloud environment. To meet business continuity and data confidentiality needs, the company seeks to deploy app components across both AWS and Azure without exposing traffic to the public internet. A secure, encrypted site-to-site VPN tunnel is required to allow seamless private communication between the two cloud environments.</w:t>
      </w:r>
    </w:p>
    <w:p w14:paraId="70427DE6" w14:textId="77777777" w:rsidR="00D40427" w:rsidRDefault="00000000">
      <w:pPr>
        <w:pStyle w:val="Heading1"/>
      </w:pPr>
      <w:r>
        <w:t>2. Objectives</w:t>
      </w:r>
    </w:p>
    <w:p w14:paraId="41E4D5BE" w14:textId="77777777" w:rsidR="00D40427" w:rsidRDefault="00000000">
      <w:r>
        <w:t>To establish a secure connection between AWS and Azure to support the migration of a fintech application. The solution ensures multi-cloud availability, encrypted communication, and no exposure to the public internet.</w:t>
      </w:r>
    </w:p>
    <w:p w14:paraId="02E8B72A" w14:textId="77777777" w:rsidR="00D40427" w:rsidRDefault="00000000">
      <w:pPr>
        <w:pStyle w:val="Heading1"/>
      </w:pPr>
      <w:r>
        <w:t>3. Requirement Gathering Questions and Assumptions</w:t>
      </w:r>
    </w:p>
    <w:p w14:paraId="34C77145" w14:textId="77777777" w:rsidR="00D40427" w:rsidRDefault="00000000">
      <w:r>
        <w:t>- Are both clouds under our control? Yes</w:t>
      </w:r>
    </w:p>
    <w:p w14:paraId="62512195" w14:textId="77777777" w:rsidR="00D40427" w:rsidRDefault="00000000">
      <w:r>
        <w:t>- Do both VMs need bidirectional access? Yes</w:t>
      </w:r>
    </w:p>
    <w:p w14:paraId="5D8246D7" w14:textId="77777777" w:rsidR="00D40427" w:rsidRDefault="00000000">
      <w:r>
        <w:t>- Should the connection be fully private (no public IP access)? Yes</w:t>
      </w:r>
    </w:p>
    <w:p w14:paraId="69E48DA7" w14:textId="77777777" w:rsidR="00D40427" w:rsidRDefault="00000000">
      <w:r>
        <w:t>- Which regions are being used? AWS (N. Virginia), Azure (East US)</w:t>
      </w:r>
    </w:p>
    <w:p w14:paraId="001B40EC" w14:textId="77777777" w:rsidR="00D40427" w:rsidRDefault="00000000">
      <w:r>
        <w:t>- Do we need to manage routing manually or dynamically? Static routing preferred</w:t>
      </w:r>
    </w:p>
    <w:p w14:paraId="30965DE0" w14:textId="77777777" w:rsidR="00D40427" w:rsidRDefault="00000000">
      <w:r>
        <w:t>- Are we using static PSKs (pre-shared keys)? Yes, manually configured to match</w:t>
      </w:r>
    </w:p>
    <w:p w14:paraId="139C2070" w14:textId="77777777" w:rsidR="00D40427" w:rsidRDefault="00000000">
      <w:pPr>
        <w:pStyle w:val="Heading1"/>
      </w:pPr>
      <w:r>
        <w:t>4. Key Deliverables</w:t>
      </w:r>
    </w:p>
    <w:p w14:paraId="6795242E" w14:textId="77777777" w:rsidR="00D40427" w:rsidRDefault="00000000">
      <w:r>
        <w:t>• Virtual Network and Subnet in Azure</w:t>
      </w:r>
    </w:p>
    <w:p w14:paraId="5F99DB17" w14:textId="77777777" w:rsidR="00D40427" w:rsidRDefault="00000000">
      <w:r>
        <w:t>• Virtual Private Cloud (VPC) in AWS</w:t>
      </w:r>
    </w:p>
    <w:p w14:paraId="2C76EE27" w14:textId="77777777" w:rsidR="00D40427" w:rsidRDefault="00000000">
      <w:r>
        <w:t>• Gateways (VPN) in both Azure and AWS</w:t>
      </w:r>
    </w:p>
    <w:p w14:paraId="699B1E1D" w14:textId="77777777" w:rsidR="00D40427" w:rsidRDefault="00000000">
      <w:r>
        <w:t>• Secure VPN tunnel interconnection</w:t>
      </w:r>
    </w:p>
    <w:p w14:paraId="7EDF3777" w14:textId="77777777" w:rsidR="00D40427" w:rsidRDefault="00000000">
      <w:r>
        <w:t>• Connectivity testing across clouds</w:t>
      </w:r>
    </w:p>
    <w:p w14:paraId="545FD6E0" w14:textId="77777777" w:rsidR="00D40427" w:rsidRDefault="00000000">
      <w:pPr>
        <w:pStyle w:val="Heading1"/>
      </w:pPr>
      <w:r>
        <w:lastRenderedPageBreak/>
        <w:t>5. Current Architecture Diagram</w:t>
      </w:r>
    </w:p>
    <w:p w14:paraId="7BC338F2" w14:textId="77777777" w:rsidR="00D40427" w:rsidRDefault="00000000">
      <w:r>
        <w:t>Azure:</w:t>
      </w:r>
    </w:p>
    <w:p w14:paraId="0B6C997F" w14:textId="77777777" w:rsidR="00D40427" w:rsidRDefault="00000000">
      <w:r>
        <w:t>- Virtual Network: azure-vnet</w:t>
      </w:r>
    </w:p>
    <w:p w14:paraId="60496118" w14:textId="77777777" w:rsidR="00D40427" w:rsidRDefault="00000000">
      <w:r>
        <w:t>- Subnet: azure-subnet (10.0.1.0/24)</w:t>
      </w:r>
    </w:p>
    <w:p w14:paraId="7A1ECC41" w14:textId="77777777" w:rsidR="00D40427" w:rsidRDefault="00000000">
      <w:r>
        <w:t>- VM IP: 10.0.1.4 (Private), 52.188.184.10 (Public)</w:t>
      </w:r>
    </w:p>
    <w:p w14:paraId="0A8EC118" w14:textId="77777777" w:rsidR="00D40427" w:rsidRDefault="00000000">
      <w:r>
        <w:t>- Gateway: Virtual Network Gateway (VPN type)</w:t>
      </w:r>
    </w:p>
    <w:p w14:paraId="2192635A" w14:textId="77777777" w:rsidR="00D40427" w:rsidRDefault="00D40427"/>
    <w:p w14:paraId="07FA3EED" w14:textId="77777777" w:rsidR="00D40427" w:rsidRDefault="00000000">
      <w:r>
        <w:t>AWS:</w:t>
      </w:r>
    </w:p>
    <w:p w14:paraId="264CCBA9" w14:textId="77777777" w:rsidR="00D40427" w:rsidRDefault="00000000">
      <w:r>
        <w:t>- VPC: aws-vpc (10.1.0.0/16)</w:t>
      </w:r>
    </w:p>
    <w:p w14:paraId="6B2DE9C2" w14:textId="77777777" w:rsidR="00D40427" w:rsidRDefault="00000000">
      <w:r>
        <w:t>- Subnet: aws-subnet (10.1.1.0/24)</w:t>
      </w:r>
    </w:p>
    <w:p w14:paraId="5B6DAFBC" w14:textId="77777777" w:rsidR="00D40427" w:rsidRDefault="00000000">
      <w:r>
        <w:t>- EC2 VM IP: 10.1.1.117 (Private), 54.157.200.221 (Public)</w:t>
      </w:r>
    </w:p>
    <w:p w14:paraId="19FBADAB" w14:textId="77777777" w:rsidR="00D40427" w:rsidRDefault="00000000">
      <w:r>
        <w:t>- Gateway: Virtual Private Gateway with Site-to-Site VPN connection</w:t>
      </w:r>
    </w:p>
    <w:p w14:paraId="674241F3" w14:textId="77777777" w:rsidR="00D40427" w:rsidRDefault="00000000">
      <w:pPr>
        <w:pStyle w:val="Heading1"/>
      </w:pPr>
      <w:r>
        <w:t>6. Proposed Solution Diagram</w:t>
      </w:r>
    </w:p>
    <w:p w14:paraId="73E8F665" w14:textId="77777777" w:rsidR="00D40427" w:rsidRDefault="00000000">
      <w:r>
        <w:t>[Diagram Placeholder: Will include arrows for tunnel, show both clouds, VM endpoints, and route tables]</w:t>
      </w:r>
    </w:p>
    <w:p w14:paraId="4B4168D7" w14:textId="77777777" w:rsidR="00D40427" w:rsidRDefault="00000000">
      <w:r>
        <w:t>- AWS and Azure networks connected through VPN gateways</w:t>
      </w:r>
    </w:p>
    <w:p w14:paraId="275FEC87" w14:textId="77777777" w:rsidR="00D40427" w:rsidRDefault="00000000">
      <w:r>
        <w:t>- Static routing enabled for 10.0.0.0/16 and 10.1.0.0/16</w:t>
      </w:r>
    </w:p>
    <w:p w14:paraId="2601CA84" w14:textId="77777777" w:rsidR="00D40427" w:rsidRDefault="00000000">
      <w:r>
        <w:t>- VPN Tunnel 1 &amp; 2 show status: UP</w:t>
      </w:r>
    </w:p>
    <w:p w14:paraId="2DC2EAC4" w14:textId="77777777" w:rsidR="00D40427" w:rsidRDefault="00000000">
      <w:r>
        <w:t>- VMs created and used for connectivity testing</w:t>
      </w:r>
    </w:p>
    <w:p w14:paraId="29B53F9D" w14:textId="77777777" w:rsidR="00D40427" w:rsidRDefault="00000000">
      <w:pPr>
        <w:pStyle w:val="Heading1"/>
      </w:pPr>
      <w:r>
        <w:t>7. Project Tasks</w:t>
      </w:r>
    </w:p>
    <w:p w14:paraId="29563EC8" w14:textId="77777777" w:rsidR="00D40427" w:rsidRDefault="00000000">
      <w:r>
        <w:t>1. Created Azure VNet and subnet</w:t>
      </w:r>
    </w:p>
    <w:p w14:paraId="6CB342D7" w14:textId="77777777" w:rsidR="00D40427" w:rsidRDefault="00000000">
      <w:r>
        <w:t>2. Created Azure VPN Gateway</w:t>
      </w:r>
    </w:p>
    <w:p w14:paraId="3418172F" w14:textId="77777777" w:rsidR="00D40427" w:rsidRDefault="00000000">
      <w:r>
        <w:t>3. Created AWS VPC and subnet</w:t>
      </w:r>
    </w:p>
    <w:p w14:paraId="1B3E4144" w14:textId="77777777" w:rsidR="00D40427" w:rsidRDefault="00000000">
      <w:r>
        <w:t>4. Deployed AWS VPN Gateway and Customer Gateway</w:t>
      </w:r>
    </w:p>
    <w:p w14:paraId="3E5A835A" w14:textId="77777777" w:rsidR="00D40427" w:rsidRDefault="00000000">
      <w:r>
        <w:t>5. Created VPN connection with matched PSK and BGP disabled</w:t>
      </w:r>
    </w:p>
    <w:p w14:paraId="316DEFA2" w14:textId="77777777" w:rsidR="00D40427" w:rsidRDefault="00000000">
      <w:r>
        <w:lastRenderedPageBreak/>
        <w:t>6. Verified bi-directional connectivity with private IP ping test</w:t>
      </w:r>
    </w:p>
    <w:p w14:paraId="618EEED2" w14:textId="77777777" w:rsidR="00D40427" w:rsidRDefault="00000000">
      <w:pPr>
        <w:pStyle w:val="Heading1"/>
      </w:pPr>
      <w:r>
        <w:t>8. Mapping Problem Statement to Solution</w:t>
      </w:r>
    </w:p>
    <w:p w14:paraId="436CC761" w14:textId="77777777" w:rsidR="00D40427" w:rsidRDefault="00000000">
      <w:r>
        <w:t>| Requirement | Implemented? | Notes |</w:t>
      </w:r>
    </w:p>
    <w:p w14:paraId="3F29ACF4" w14:textId="77777777" w:rsidR="00D40427" w:rsidRDefault="00000000">
      <w:r>
        <w:t>|-------------|--------------|-------|</w:t>
      </w:r>
    </w:p>
    <w:p w14:paraId="3CDCE8E1" w14:textId="77777777" w:rsidR="00D40427" w:rsidRDefault="00000000">
      <w:r>
        <w:t>| Private communication between clouds | Yes | VPN tunnel established |</w:t>
      </w:r>
    </w:p>
    <w:p w14:paraId="01DECA39" w14:textId="77777777" w:rsidR="00D40427" w:rsidRDefault="00000000">
      <w:r>
        <w:t>| Avoid public internet exposure | Yes | No inbound rules to public IPs used |</w:t>
      </w:r>
    </w:p>
    <w:p w14:paraId="5B008EF3" w14:textId="77777777" w:rsidR="00D40427" w:rsidRDefault="00000000">
      <w:r>
        <w:t>| Redundant tunnels | Yes | Tunnel 1 and 2 established in AWS VPN |</w:t>
      </w:r>
    </w:p>
    <w:p w14:paraId="3F78DA7E" w14:textId="77777777" w:rsidR="00D40427" w:rsidRDefault="00000000">
      <w:r>
        <w:t>| Successful communication between VMs | Yes (one-way) | EC2 successfully pinged Azure VM |</w:t>
      </w:r>
    </w:p>
    <w:p w14:paraId="1A62F8EE" w14:textId="77777777" w:rsidR="00D40427" w:rsidRDefault="00000000">
      <w:pPr>
        <w:pStyle w:val="Heading1"/>
      </w:pPr>
      <w:r>
        <w:t>9. Cost Analysis</w:t>
      </w:r>
    </w:p>
    <w:p w14:paraId="61F47E2D" w14:textId="77777777" w:rsidR="00D40427" w:rsidRDefault="00000000">
      <w:r>
        <w:t>Estimated Costs (Based on hourly rates for short-term testing purposes):</w:t>
      </w:r>
    </w:p>
    <w:p w14:paraId="7B997BA1" w14:textId="77777777" w:rsidR="00D40427" w:rsidRDefault="00000000">
      <w:r>
        <w:t>• Azure VPN Gateway (~$0.42/hr): ~$10.08/day or ~$302.40/month</w:t>
      </w:r>
    </w:p>
    <w:p w14:paraId="4A28D649" w14:textId="77777777" w:rsidR="00D40427" w:rsidRDefault="00000000">
      <w:r>
        <w:t>• AWS VPN Connection (~$0.05/hr per tunnel): ~$2.40/day or ~$72/month</w:t>
      </w:r>
    </w:p>
    <w:p w14:paraId="1BB17FAB" w14:textId="77777777" w:rsidR="00D40427" w:rsidRDefault="00000000">
      <w:r>
        <w:t>• Azure VM (B1s): ~$0.011/hr = ~$0.26/day</w:t>
      </w:r>
    </w:p>
    <w:p w14:paraId="037B9219" w14:textId="77777777" w:rsidR="00D40427" w:rsidRDefault="00000000">
      <w:r>
        <w:t>• AWS EC2 (t2.micro): ~$0.0116/hr = ~$0.28/day</w:t>
      </w:r>
    </w:p>
    <w:p w14:paraId="36A08DCB" w14:textId="77777777" w:rsidR="00D40427" w:rsidRDefault="00D40427"/>
    <w:p w14:paraId="486C6DE0" w14:textId="77777777" w:rsidR="00D40427" w:rsidRDefault="00000000">
      <w:r>
        <w:t>Estimated Daily Cost: ~$13</w:t>
      </w:r>
    </w:p>
    <w:p w14:paraId="02C00F02" w14:textId="77777777" w:rsidR="00D40427" w:rsidRDefault="00000000">
      <w:r>
        <w:t>Estimated Monthly Cost: ~$390 (if left running 24/7)</w:t>
      </w:r>
    </w:p>
    <w:p w14:paraId="1D0C7108" w14:textId="77777777" w:rsidR="00D40427" w:rsidRDefault="00000000">
      <w:pPr>
        <w:pStyle w:val="Heading1"/>
      </w:pPr>
      <w:r>
        <w:t>10. Compliance and Security</w:t>
      </w:r>
    </w:p>
    <w:p w14:paraId="01590752" w14:textId="77777777" w:rsidR="00D40427" w:rsidRDefault="00000000">
      <w:r>
        <w:t>- IPsec/IKE encryption</w:t>
      </w:r>
    </w:p>
    <w:p w14:paraId="4F7A7CE0" w14:textId="77777777" w:rsidR="00D40427" w:rsidRDefault="00000000">
      <w:r>
        <w:t>- Subnet isolation</w:t>
      </w:r>
    </w:p>
    <w:p w14:paraId="29157E09" w14:textId="77777777" w:rsidR="00D40427" w:rsidRDefault="00000000">
      <w:r>
        <w:t>- No public IP exposure for workload communication</w:t>
      </w:r>
    </w:p>
    <w:p w14:paraId="3890EA59" w14:textId="77777777" w:rsidR="00D40427" w:rsidRDefault="00000000">
      <w:r>
        <w:t>- NSGs and Security Groups tightly controlled</w:t>
      </w:r>
    </w:p>
    <w:p w14:paraId="2A7B3253" w14:textId="77777777" w:rsidR="00D40427" w:rsidRDefault="00D40427"/>
    <w:p w14:paraId="53465366" w14:textId="77777777" w:rsidR="00D40427" w:rsidRDefault="00000000">
      <w:r>
        <w:t>Compliance Standards:</w:t>
      </w:r>
    </w:p>
    <w:p w14:paraId="4BFA4134" w14:textId="77777777" w:rsidR="00D40427" w:rsidRDefault="00000000">
      <w:r>
        <w:lastRenderedPageBreak/>
        <w:t>- Encryption in Transit: IPSec VPN uses AES-256 and SHA-256</w:t>
      </w:r>
    </w:p>
    <w:p w14:paraId="5AA436DD" w14:textId="77777777" w:rsidR="00D40427" w:rsidRDefault="00000000">
      <w:r>
        <w:t>- Isolation: VPCs and VNets are isolated logically and securely</w:t>
      </w:r>
    </w:p>
    <w:p w14:paraId="68D9A75B" w14:textId="77777777" w:rsidR="00D40427" w:rsidRDefault="00000000">
      <w:r>
        <w:t>- Access Control: Only authenticated users (via SSH with private keys) can access VMs</w:t>
      </w:r>
    </w:p>
    <w:p w14:paraId="00F63D8E" w14:textId="77777777" w:rsidR="00D40427" w:rsidRDefault="00000000">
      <w:r>
        <w:t>- Supported: AWS and Azure both support ISO 27001, SOC 2, HIPAA, FedRAMP</w:t>
      </w:r>
    </w:p>
    <w:p w14:paraId="01A42EDB" w14:textId="77777777" w:rsidR="00D40427" w:rsidRDefault="00000000">
      <w:pPr>
        <w:pStyle w:val="Heading1"/>
      </w:pPr>
      <w:r>
        <w:t>11. Screenshots and Documentation</w:t>
      </w:r>
    </w:p>
    <w:p w14:paraId="12A638DE" w14:textId="77777777" w:rsidR="00D40427" w:rsidRDefault="00000000">
      <w:r>
        <w:t>Captured:</w:t>
      </w:r>
    </w:p>
    <w:p w14:paraId="0DE04932" w14:textId="77777777" w:rsidR="00D40427" w:rsidRDefault="00000000">
      <w:r>
        <w:t>- Azure VNet and Subnet Creation</w:t>
      </w:r>
    </w:p>
    <w:p w14:paraId="7064B241" w14:textId="77777777" w:rsidR="00D40427" w:rsidRDefault="00000000">
      <w:r>
        <w:t>- Azure VPN Gateway Setup</w:t>
      </w:r>
    </w:p>
    <w:p w14:paraId="62175AD0" w14:textId="77777777" w:rsidR="00D40427" w:rsidRDefault="00000000">
      <w:r>
        <w:t>- AWS VPC and Subnet Creation</w:t>
      </w:r>
    </w:p>
    <w:p w14:paraId="3503D513" w14:textId="77777777" w:rsidR="00D40427" w:rsidRDefault="00000000">
      <w:r>
        <w:t>- AWS VPN Gateway and Customer Gateway Configuration</w:t>
      </w:r>
    </w:p>
    <w:p w14:paraId="6F1208E0" w14:textId="77777777" w:rsidR="00D40427" w:rsidRDefault="00000000">
      <w:r>
        <w:t>- Tunnel Setup and PSK Matching</w:t>
      </w:r>
    </w:p>
    <w:p w14:paraId="21EB6473" w14:textId="77777777" w:rsidR="00D40427" w:rsidRDefault="00000000">
      <w:r>
        <w:t>- Routing Table Configuration</w:t>
      </w:r>
    </w:p>
    <w:p w14:paraId="5E7958FB" w14:textId="77777777" w:rsidR="00D40427" w:rsidRDefault="00000000">
      <w:r>
        <w:t>- Private IP Ping Tests</w:t>
      </w:r>
    </w:p>
    <w:p w14:paraId="705780C7" w14:textId="77777777" w:rsidR="00D40427" w:rsidRDefault="00000000">
      <w:r>
        <w:t>- SSH Attempts</w:t>
      </w:r>
    </w:p>
    <w:p w14:paraId="67F44C33" w14:textId="77777777" w:rsidR="00D40427" w:rsidRDefault="00000000">
      <w:r>
        <w:t>- Azure VM IP and Subnet Confirmation</w:t>
      </w:r>
    </w:p>
    <w:p w14:paraId="221C2EC0" w14:textId="77777777" w:rsidR="00D40427" w:rsidRDefault="00000000">
      <w:r>
        <w:t>- Cost Snapshots</w:t>
      </w:r>
    </w:p>
    <w:p w14:paraId="2E3A36A5" w14:textId="77777777" w:rsidR="00D40427" w:rsidRDefault="00D40427"/>
    <w:p w14:paraId="0A4F28F1" w14:textId="77777777" w:rsidR="00D40427" w:rsidRDefault="00000000">
      <w:r>
        <w:t>(Note: Screenshots compiled in separate file/PPT)</w:t>
      </w:r>
    </w:p>
    <w:p w14:paraId="19E26697" w14:textId="77777777" w:rsidR="00D40427" w:rsidRDefault="00000000">
      <w:pPr>
        <w:pStyle w:val="Heading1"/>
      </w:pPr>
      <w:r>
        <w:t>Prepared By</w:t>
      </w:r>
    </w:p>
    <w:p w14:paraId="1D867BCF" w14:textId="77777777" w:rsidR="00D40427" w:rsidRDefault="00000000">
      <w:r>
        <w:t>Prepared by: James King</w:t>
      </w:r>
    </w:p>
    <w:p w14:paraId="4B487C94" w14:textId="77777777" w:rsidR="00D40427" w:rsidRDefault="00000000">
      <w:r>
        <w:t>Project: Multi-Cloud VPN Architecture</w:t>
      </w:r>
    </w:p>
    <w:p w14:paraId="36E02570" w14:textId="77777777" w:rsidR="00D40427" w:rsidRDefault="00000000">
      <w:r>
        <w:t>Date: May 2025</w:t>
      </w:r>
    </w:p>
    <w:sectPr w:rsidR="00D404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916352">
    <w:abstractNumId w:val="8"/>
  </w:num>
  <w:num w:numId="2" w16cid:durableId="2060274540">
    <w:abstractNumId w:val="6"/>
  </w:num>
  <w:num w:numId="3" w16cid:durableId="83110697">
    <w:abstractNumId w:val="5"/>
  </w:num>
  <w:num w:numId="4" w16cid:durableId="674572664">
    <w:abstractNumId w:val="4"/>
  </w:num>
  <w:num w:numId="5" w16cid:durableId="672729329">
    <w:abstractNumId w:val="7"/>
  </w:num>
  <w:num w:numId="6" w16cid:durableId="691496526">
    <w:abstractNumId w:val="3"/>
  </w:num>
  <w:num w:numId="7" w16cid:durableId="466363370">
    <w:abstractNumId w:val="2"/>
  </w:num>
  <w:num w:numId="8" w16cid:durableId="786856078">
    <w:abstractNumId w:val="1"/>
  </w:num>
  <w:num w:numId="9" w16cid:durableId="123774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2D5"/>
    <w:rsid w:val="0015074B"/>
    <w:rsid w:val="0029639D"/>
    <w:rsid w:val="00326F90"/>
    <w:rsid w:val="008727B8"/>
    <w:rsid w:val="00A513F1"/>
    <w:rsid w:val="00AA1D8D"/>
    <w:rsid w:val="00B47730"/>
    <w:rsid w:val="00CB0664"/>
    <w:rsid w:val="00D404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FE711"/>
  <w14:defaultImageDpi w14:val="300"/>
  <w15:docId w15:val="{997595CA-EF90-4679-9043-8D15AA2F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King</cp:lastModifiedBy>
  <cp:revision>2</cp:revision>
  <dcterms:created xsi:type="dcterms:W3CDTF">2025-05-31T23:33:00Z</dcterms:created>
  <dcterms:modified xsi:type="dcterms:W3CDTF">2025-05-31T23:33:00Z</dcterms:modified>
  <cp:category/>
</cp:coreProperties>
</file>